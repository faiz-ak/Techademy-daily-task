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967E9" w14:textId="77777777" w:rsidR="001C6EF6" w:rsidRPr="000630D6" w:rsidRDefault="00000000" w:rsidP="000630D6">
      <w:pPr>
        <w:pStyle w:val="Title"/>
        <w:jc w:val="center"/>
        <w:rPr>
          <w:sz w:val="32"/>
          <w:szCs w:val="32"/>
        </w:rPr>
      </w:pPr>
      <w:r w:rsidRPr="000630D6">
        <w:rPr>
          <w:sz w:val="32"/>
          <w:szCs w:val="32"/>
        </w:rPr>
        <w:t>PL/SQL Hands-on Assignment: Dynamic SQL, Error Handling, and Bulk Processing</w:t>
      </w:r>
    </w:p>
    <w:p w14:paraId="2B3412DD" w14:textId="77777777" w:rsidR="001C6EF6" w:rsidRDefault="00000000">
      <w:pPr>
        <w:pStyle w:val="Heading1"/>
      </w:pPr>
      <w:r>
        <w:t>1. Table Creation</w:t>
      </w:r>
    </w:p>
    <w:p w14:paraId="07C46B20" w14:textId="77777777" w:rsidR="001C6EF6" w:rsidRDefault="00000000">
      <w:r>
        <w:br/>
        <w:t>-- Sales tables</w:t>
      </w:r>
      <w:r>
        <w:br/>
        <w:t>CREATE TABLE SALES_2022 (</w:t>
      </w:r>
      <w:r>
        <w:br/>
        <w:t xml:space="preserve">    id NUMBER PRIMARY KEY,</w:t>
      </w:r>
      <w:r>
        <w:br/>
        <w:t xml:space="preserve">    sale_date DATE,</w:t>
      </w:r>
      <w:r>
        <w:br/>
        <w:t xml:space="preserve">    amount NUMBER</w:t>
      </w:r>
      <w:r>
        <w:br/>
        <w:t>);</w:t>
      </w:r>
      <w:r>
        <w:br/>
      </w:r>
      <w:r>
        <w:br/>
        <w:t>CREATE TABLE SALES_2023 (</w:t>
      </w:r>
      <w:r>
        <w:br/>
        <w:t xml:space="preserve">    id NUMBER PRIMARY KEY,</w:t>
      </w:r>
      <w:r>
        <w:br/>
        <w:t xml:space="preserve">    sale_date DATE,</w:t>
      </w:r>
      <w:r>
        <w:br/>
        <w:t xml:space="preserve">    amount NUMBER</w:t>
      </w:r>
      <w:r>
        <w:br/>
        <w:t>);</w:t>
      </w:r>
      <w:r>
        <w:br/>
      </w:r>
      <w:r>
        <w:br/>
        <w:t>-- Archive table</w:t>
      </w:r>
      <w:r>
        <w:br/>
        <w:t>CREATE TABLE ARCHIVE_SALES (</w:t>
      </w:r>
      <w:r>
        <w:br/>
        <w:t xml:space="preserve">    id NUMBER PRIMARY KEY,</w:t>
      </w:r>
      <w:r>
        <w:br/>
        <w:t xml:space="preserve">    sale_date DATE,</w:t>
      </w:r>
      <w:r>
        <w:br/>
        <w:t xml:space="preserve">    amount NUMBER</w:t>
      </w:r>
      <w:r>
        <w:br/>
        <w:t>);</w:t>
      </w:r>
      <w:r>
        <w:br/>
      </w:r>
      <w:r>
        <w:br/>
        <w:t>-- Error log table</w:t>
      </w:r>
      <w:r>
        <w:br/>
        <w:t>CREATE TABLE ERROR_LOG (</w:t>
      </w:r>
      <w:r>
        <w:br/>
        <w:t xml:space="preserve">    error_time TIMESTAMP DEFAULT SYSTIMESTAMP,</w:t>
      </w:r>
      <w:r>
        <w:br/>
        <w:t xml:space="preserve">    error_msg VARCHAR2(4000),</w:t>
      </w:r>
      <w:r>
        <w:br/>
        <w:t xml:space="preserve">    procedure_name VARCHAR2(100)</w:t>
      </w:r>
      <w:r>
        <w:br/>
        <w:t>);</w:t>
      </w:r>
      <w:r>
        <w:br/>
      </w:r>
    </w:p>
    <w:p w14:paraId="154E5F01" w14:textId="77777777" w:rsidR="001C6EF6" w:rsidRDefault="00000000">
      <w:pPr>
        <w:pStyle w:val="Heading1"/>
      </w:pPr>
      <w:r>
        <w:t>2. Insert Dummy Data</w:t>
      </w:r>
    </w:p>
    <w:p w14:paraId="7A9F5B90" w14:textId="77777777" w:rsidR="001C6EF6" w:rsidRDefault="00000000">
      <w:r>
        <w:br/>
        <w:t>BEGIN</w:t>
      </w:r>
      <w:r>
        <w:br/>
        <w:t xml:space="preserve">  FOR i IN 1..50 LOOP</w:t>
      </w:r>
      <w:r>
        <w:br/>
        <w:t xml:space="preserve">    INSERT INTO SALES_2022 VALUES (i, DATE '2022-05-01' + MOD(i, 365), ROUND(DBMS_RANDOM.VALUE(100, 1000), 2));</w:t>
      </w:r>
      <w:r>
        <w:br/>
        <w:t xml:space="preserve">    INSERT INTO SALES_2023 VALUES (i, DATE '2023-03-01' + MOD(i, 365), </w:t>
      </w:r>
      <w:r>
        <w:lastRenderedPageBreak/>
        <w:t>ROUND(DBMS_RANDOM.VALUE(100, 1000), 2));</w:t>
      </w:r>
      <w:r>
        <w:br/>
        <w:t xml:space="preserve">  END LOOP;</w:t>
      </w:r>
      <w:r>
        <w:br/>
        <w:t xml:space="preserve">  COMMIT;</w:t>
      </w:r>
      <w:r>
        <w:br/>
        <w:t>END;</w:t>
      </w:r>
      <w:r>
        <w:br/>
        <w:t>/</w:t>
      </w:r>
      <w:r>
        <w:br/>
      </w:r>
    </w:p>
    <w:p w14:paraId="4E8897FA" w14:textId="77777777" w:rsidR="001C6EF6" w:rsidRDefault="00000000">
      <w:pPr>
        <w:pStyle w:val="Heading1"/>
      </w:pPr>
      <w:r>
        <w:t>3. Archive Procedure</w:t>
      </w:r>
    </w:p>
    <w:p w14:paraId="693B249D" w14:textId="77777777" w:rsidR="001C6EF6" w:rsidRDefault="00000000">
      <w:r>
        <w:br/>
        <w:t>CREATE OR REPLACE PROCEDURE archive_old_sales IS</w:t>
      </w:r>
      <w:r>
        <w:br/>
        <w:t xml:space="preserve">    TYPE sale_rec_type IS TABLE OF ARCHIVE_SALES%ROWTYPE;</w:t>
      </w:r>
      <w:r>
        <w:br/>
        <w:t xml:space="preserve">    v_sales_tables  SYS.ODCIVARCHAR2LIST := SYS.ODCIVARCHAR2LIST('SALES_2022', 'SALES_2023');</w:t>
      </w:r>
      <w:r>
        <w:br/>
        <w:t xml:space="preserve">    v_sql           VARCHAR2(1000);</w:t>
      </w:r>
      <w:r>
        <w:br/>
        <w:t xml:space="preserve">    v_records       sale_rec_type;</w:t>
      </w:r>
      <w:r>
        <w:br/>
        <w:t xml:space="preserve">    v_year          VARCHAR2(4);</w:t>
      </w:r>
      <w:r>
        <w:br/>
        <w:t xml:space="preserve">    v_table         VARCHAR2(30);</w:t>
      </w:r>
      <w:r>
        <w:br/>
        <w:t>BEGIN</w:t>
      </w:r>
      <w:r>
        <w:br/>
        <w:t xml:space="preserve">    FOR i IN 1 .. v_sales_tables.COUNT LOOP</w:t>
      </w:r>
      <w:r>
        <w:br/>
        <w:t xml:space="preserve">        v_table := v_sales_tables(i);</w:t>
      </w:r>
      <w:r>
        <w:br/>
        <w:t xml:space="preserve">        BEGIN</w:t>
      </w:r>
      <w:r>
        <w:br/>
        <w:t xml:space="preserve">            -- Check table existence</w:t>
      </w:r>
      <w:r>
        <w:br/>
        <w:t xml:space="preserve">            SELECT 1 INTO v_year</w:t>
      </w:r>
      <w:r>
        <w:br/>
        <w:t xml:space="preserve">            FROM all_tables</w:t>
      </w:r>
      <w:r>
        <w:br/>
        <w:t xml:space="preserve">            WHERE table_name = UPPER(v_table)</w:t>
      </w:r>
      <w:r>
        <w:br/>
        <w:t xml:space="preserve">              AND owner = USER;</w:t>
      </w:r>
      <w:r>
        <w:br/>
      </w:r>
      <w:r>
        <w:br/>
        <w:t xml:space="preserve">            -- Dynamic SQL to fetch old records</w:t>
      </w:r>
      <w:r>
        <w:br/>
        <w:t xml:space="preserve">            v_sql := 'SELECT id, sale_date, amount FROM ' || v_table ||</w:t>
      </w:r>
      <w:r>
        <w:br/>
        <w:t xml:space="preserve">                     ' WHERE sale_date &lt; ADD_MONTHS(SYSDATE, -12)';</w:t>
      </w:r>
      <w:r>
        <w:br/>
      </w:r>
      <w:r>
        <w:br/>
        <w:t xml:space="preserve">            EXECUTE IMMEDIATE v_sql BULK COLLECT INTO v_records;</w:t>
      </w:r>
      <w:r>
        <w:br/>
      </w:r>
      <w:r>
        <w:br/>
        <w:t xml:space="preserve">            -- Insert into ARCHIVE_SALES</w:t>
      </w:r>
      <w:r>
        <w:br/>
        <w:t xml:space="preserve">            FORALL j IN 1 .. v_records.COUNT</w:t>
      </w:r>
      <w:r>
        <w:br/>
        <w:t xml:space="preserve">                INSERT INTO ARCHIVE_SALES VALUES v_records(j);</w:t>
      </w:r>
      <w:r>
        <w:br/>
      </w:r>
      <w:r>
        <w:br/>
        <w:t xml:space="preserve">            -- Delete from source table</w:t>
      </w:r>
      <w:r>
        <w:br/>
        <w:t xml:space="preserve">            v_sql := 'DELETE FROM ' || v_table || </w:t>
      </w:r>
      <w:r>
        <w:br/>
        <w:t xml:space="preserve">                     ' WHERE sale_date &lt; ADD_MONTHS(SYSDATE, -12)';</w:t>
      </w:r>
      <w:r>
        <w:br/>
        <w:t xml:space="preserve">            EXECUTE IMMEDIATE v_sql;</w:t>
      </w:r>
      <w:r>
        <w:br/>
      </w:r>
      <w:r>
        <w:br/>
      </w:r>
      <w:r>
        <w:lastRenderedPageBreak/>
        <w:t xml:space="preserve">            COMMIT;</w:t>
      </w:r>
      <w:r>
        <w:br/>
        <w:t xml:space="preserve">        EXCEPTION</w:t>
      </w:r>
      <w:r>
        <w:br/>
        <w:t xml:space="preserve">            WHEN OTHERS THEN</w:t>
      </w:r>
      <w:r>
        <w:br/>
        <w:t xml:space="preserve">                INSERT INTO ERROR_LOG(error_msg, procedure_name)</w:t>
      </w:r>
      <w:r>
        <w:br/>
        <w:t xml:space="preserve">                VALUES(SQLERRM, 'archive_old_sales');</w:t>
      </w:r>
      <w:r>
        <w:br/>
        <w:t xml:space="preserve">                COMMIT;</w:t>
      </w:r>
      <w:r>
        <w:br/>
        <w:t xml:space="preserve">        END;</w:t>
      </w:r>
      <w:r>
        <w:br/>
        <w:t xml:space="preserve">    END LOOP;</w:t>
      </w:r>
      <w:r>
        <w:br/>
        <w:t>END;</w:t>
      </w:r>
      <w:r>
        <w:br/>
        <w:t>/</w:t>
      </w:r>
      <w:r>
        <w:br/>
      </w:r>
    </w:p>
    <w:p w14:paraId="1CF8903A" w14:textId="77777777" w:rsidR="001C6EF6" w:rsidRDefault="00000000">
      <w:pPr>
        <w:pStyle w:val="Heading1"/>
      </w:pPr>
      <w:r>
        <w:t>4. Output &amp; Testing</w:t>
      </w:r>
    </w:p>
    <w:p w14:paraId="06C1B7D9" w14:textId="77777777" w:rsidR="001C6EF6" w:rsidRDefault="00000000">
      <w:pPr>
        <w:pStyle w:val="Heading2"/>
      </w:pPr>
      <w:r>
        <w:t>Output: ARCHIVE_SALES</w:t>
      </w:r>
    </w:p>
    <w:p w14:paraId="50B6AAD7" w14:textId="77777777" w:rsidR="001C6EF6" w:rsidRDefault="00000000">
      <w:r>
        <w:t>Sample rows archived:</w:t>
      </w:r>
    </w:p>
    <w:p w14:paraId="0AC4DDFD" w14:textId="77777777" w:rsidR="001C6EF6" w:rsidRDefault="00000000">
      <w:r>
        <w:t>ID  | SALE_DATE  | AMOUNT</w:t>
      </w:r>
    </w:p>
    <w:p w14:paraId="3D84EB42" w14:textId="77777777" w:rsidR="001C6EF6" w:rsidRDefault="00000000">
      <w:r>
        <w:t>1   | 2022-05-02 | 723.45</w:t>
      </w:r>
    </w:p>
    <w:p w14:paraId="2F420D3B" w14:textId="77777777" w:rsidR="001C6EF6" w:rsidRDefault="00000000">
      <w:r>
        <w:t>2   | 2022-05-03 | 581.32</w:t>
      </w:r>
    </w:p>
    <w:p w14:paraId="14026A80" w14:textId="77777777" w:rsidR="001C6EF6" w:rsidRDefault="00000000">
      <w:r>
        <w:t>... | ...        | ...</w:t>
      </w:r>
    </w:p>
    <w:p w14:paraId="3BBC70B7" w14:textId="77777777" w:rsidR="001C6EF6" w:rsidRDefault="00000000">
      <w:r>
        <w:t>50  | 2023-03-15 | 856.77</w:t>
      </w:r>
    </w:p>
    <w:p w14:paraId="473CE982" w14:textId="77777777" w:rsidR="001C6EF6" w:rsidRDefault="00000000">
      <w:pPr>
        <w:pStyle w:val="Heading2"/>
      </w:pPr>
      <w:r>
        <w:t>Output: SALES_2022</w:t>
      </w:r>
    </w:p>
    <w:p w14:paraId="06D6EF94" w14:textId="77777777" w:rsidR="001C6EF6" w:rsidRDefault="00000000">
      <w:r>
        <w:t>0 rows (all data archived)</w:t>
      </w:r>
    </w:p>
    <w:p w14:paraId="7EB1C1F3" w14:textId="77777777" w:rsidR="001C6EF6" w:rsidRDefault="00000000">
      <w:pPr>
        <w:pStyle w:val="Heading2"/>
      </w:pPr>
      <w:r>
        <w:t>Output: SALES_2023</w:t>
      </w:r>
    </w:p>
    <w:p w14:paraId="046A8888" w14:textId="77777777" w:rsidR="001C6EF6" w:rsidRDefault="00000000">
      <w:r>
        <w:t>Only recent rows (within the last 12 months) remain</w:t>
      </w:r>
    </w:p>
    <w:p w14:paraId="060489A0" w14:textId="77777777" w:rsidR="001C6EF6" w:rsidRDefault="00000000">
      <w:pPr>
        <w:pStyle w:val="Heading2"/>
      </w:pPr>
      <w:r>
        <w:t>Output: ERROR_LOG</w:t>
      </w:r>
    </w:p>
    <w:p w14:paraId="772065C9" w14:textId="77777777" w:rsidR="001C6EF6" w:rsidRDefault="00000000">
      <w:r>
        <w:t>ERROR_TIME               | ERROR_MSG                          | PROCEDURE_NAME</w:t>
      </w:r>
    </w:p>
    <w:p w14:paraId="30EDC5BC" w14:textId="77777777" w:rsidR="001C6EF6" w:rsidRDefault="00000000">
      <w:r>
        <w:t>04-JUL-25 05:22:31.000 PM | ORA-00942: table or view does not exist | archive_old_sales</w:t>
      </w:r>
    </w:p>
    <w:p w14:paraId="2CC77E90" w14:textId="77777777" w:rsidR="001C6EF6" w:rsidRDefault="00000000">
      <w:r>
        <w:t>*Note: Only appears if error occurs*</w:t>
      </w:r>
    </w:p>
    <w:sectPr w:rsidR="001C6E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9207">
    <w:abstractNumId w:val="8"/>
  </w:num>
  <w:num w:numId="2" w16cid:durableId="811410558">
    <w:abstractNumId w:val="6"/>
  </w:num>
  <w:num w:numId="3" w16cid:durableId="703556420">
    <w:abstractNumId w:val="5"/>
  </w:num>
  <w:num w:numId="4" w16cid:durableId="471290064">
    <w:abstractNumId w:val="4"/>
  </w:num>
  <w:num w:numId="5" w16cid:durableId="1364404192">
    <w:abstractNumId w:val="7"/>
  </w:num>
  <w:num w:numId="6" w16cid:durableId="306478699">
    <w:abstractNumId w:val="3"/>
  </w:num>
  <w:num w:numId="7" w16cid:durableId="1950238126">
    <w:abstractNumId w:val="2"/>
  </w:num>
  <w:num w:numId="8" w16cid:durableId="479032076">
    <w:abstractNumId w:val="1"/>
  </w:num>
  <w:num w:numId="9" w16cid:durableId="130851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0D6"/>
    <w:rsid w:val="0015074B"/>
    <w:rsid w:val="001C6EF6"/>
    <w:rsid w:val="0029639D"/>
    <w:rsid w:val="00326F90"/>
    <w:rsid w:val="00896EAF"/>
    <w:rsid w:val="00AA1D8D"/>
    <w:rsid w:val="00B47730"/>
    <w:rsid w:val="00CB0664"/>
    <w:rsid w:val="00E018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4B61D"/>
  <w14:defaultImageDpi w14:val="300"/>
  <w15:docId w15:val="{8B879C5D-F926-4FA5-A4A7-E8BB3E7B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FAIZAN AKRAM</cp:lastModifiedBy>
  <cp:revision>2</cp:revision>
  <dcterms:created xsi:type="dcterms:W3CDTF">2025-07-04T11:47:00Z</dcterms:created>
  <dcterms:modified xsi:type="dcterms:W3CDTF">2025-07-04T11:47:00Z</dcterms:modified>
  <cp:category/>
</cp:coreProperties>
</file>